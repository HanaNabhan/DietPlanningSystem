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7DE1" w14:textId="77777777" w:rsidR="00412425" w:rsidRPr="00B70CFA" w:rsidRDefault="00000000">
      <w:pPr>
        <w:pStyle w:val="Title"/>
        <w:rPr>
          <w:sz w:val="56"/>
          <w:szCs w:val="56"/>
        </w:rPr>
      </w:pPr>
      <w:r w:rsidRPr="00B70CFA">
        <w:rPr>
          <w:sz w:val="56"/>
          <w:szCs w:val="56"/>
        </w:rPr>
        <w:t>Expert System for Diet Planning</w:t>
      </w:r>
    </w:p>
    <w:p w14:paraId="6578DE1A" w14:textId="77777777" w:rsidR="00412425" w:rsidRPr="00B70CFA" w:rsidRDefault="00000000">
      <w:pPr>
        <w:rPr>
          <w:sz w:val="40"/>
          <w:szCs w:val="40"/>
        </w:rPr>
      </w:pPr>
      <w:r w:rsidRPr="00B70CFA">
        <w:rPr>
          <w:sz w:val="40"/>
          <w:szCs w:val="40"/>
        </w:rPr>
        <w:t>Team Members:</w:t>
      </w:r>
    </w:p>
    <w:p w14:paraId="68ED8294" w14:textId="77777777" w:rsidR="00412425" w:rsidRPr="00B70CFA" w:rsidRDefault="00000000">
      <w:pPr>
        <w:rPr>
          <w:sz w:val="40"/>
          <w:szCs w:val="40"/>
        </w:rPr>
      </w:pPr>
      <w:r w:rsidRPr="00B70CFA">
        <w:rPr>
          <w:sz w:val="40"/>
          <w:szCs w:val="40"/>
        </w:rPr>
        <w:t>• Omar Ahmed Abdelaziz</w:t>
      </w:r>
      <w:r w:rsidRPr="00B70CFA">
        <w:rPr>
          <w:sz w:val="40"/>
          <w:szCs w:val="40"/>
        </w:rPr>
        <w:br/>
        <w:t>• Ali Mohamed</w:t>
      </w:r>
      <w:r w:rsidRPr="00B70CFA">
        <w:rPr>
          <w:sz w:val="40"/>
          <w:szCs w:val="40"/>
        </w:rPr>
        <w:br/>
        <w:t>• Marios Maged</w:t>
      </w:r>
      <w:r w:rsidRPr="00B70CFA">
        <w:rPr>
          <w:sz w:val="40"/>
          <w:szCs w:val="40"/>
        </w:rPr>
        <w:br/>
        <w:t>• Hana Ahmed</w:t>
      </w:r>
      <w:r w:rsidRPr="00B70CFA">
        <w:rPr>
          <w:sz w:val="40"/>
          <w:szCs w:val="40"/>
        </w:rPr>
        <w:br/>
        <w:t>• Hagar Ali</w:t>
      </w:r>
    </w:p>
    <w:p w14:paraId="7AB7609F" w14:textId="77777777" w:rsidR="00412425" w:rsidRPr="00B70CFA" w:rsidRDefault="00000000">
      <w:pPr>
        <w:rPr>
          <w:sz w:val="48"/>
          <w:szCs w:val="48"/>
        </w:rPr>
      </w:pPr>
      <w:r w:rsidRPr="00B70CFA">
        <w:rPr>
          <w:sz w:val="48"/>
          <w:szCs w:val="48"/>
        </w:rPr>
        <w:br w:type="page"/>
      </w:r>
    </w:p>
    <w:p w14:paraId="6802B370" w14:textId="77777777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lastRenderedPageBreak/>
        <w:t>Introduction</w:t>
      </w:r>
    </w:p>
    <w:p w14:paraId="4AAABD4F" w14:textId="0944DCFE" w:rsidR="00412425" w:rsidRPr="0030572D" w:rsidRDefault="00000000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This expert system is developed using Prolog to assist in personalized diet planning. It </w:t>
      </w:r>
      <w:r w:rsidR="00365F28" w:rsidRPr="0030572D">
        <w:rPr>
          <w:sz w:val="32"/>
          <w:szCs w:val="32"/>
        </w:rPr>
        <w:t>considers</w:t>
      </w:r>
      <w:r w:rsidRPr="0030572D">
        <w:rPr>
          <w:sz w:val="32"/>
          <w:szCs w:val="32"/>
        </w:rPr>
        <w:t xml:space="preserve"> various user parameters such as age, gender, allergies, primary goal (e.g., weight loss or gain), chronic diseases, and available foods and drinks to recommend an appropriate diet.</w:t>
      </w:r>
    </w:p>
    <w:p w14:paraId="132D4F93" w14:textId="77777777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t>System Purpose</w:t>
      </w:r>
    </w:p>
    <w:p w14:paraId="4C528601" w14:textId="77777777" w:rsidR="00412425" w:rsidRPr="0030572D" w:rsidRDefault="00000000">
      <w:pPr>
        <w:rPr>
          <w:sz w:val="32"/>
          <w:szCs w:val="32"/>
        </w:rPr>
      </w:pPr>
      <w:r w:rsidRPr="0030572D">
        <w:rPr>
          <w:sz w:val="32"/>
          <w:szCs w:val="32"/>
        </w:rPr>
        <w:t>The main purpose of this expert system is to simulate the reasoning of a human dietitian. By inputting personal characteristics and preferences, the system suggests suitable meals and drinks while avoiding health risks.</w:t>
      </w:r>
    </w:p>
    <w:p w14:paraId="14EBB8C5" w14:textId="77777777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t>Knowledge Base Overview</w:t>
      </w:r>
    </w:p>
    <w:p w14:paraId="66850047" w14:textId="023E56DF" w:rsidR="00992753" w:rsidRPr="0030572D" w:rsidRDefault="00992753" w:rsidP="00992753">
      <w:pPr>
        <w:rPr>
          <w:sz w:val="32"/>
          <w:szCs w:val="32"/>
        </w:rPr>
      </w:pPr>
      <w:r w:rsidRPr="0030572D">
        <w:rPr>
          <w:sz w:val="32"/>
          <w:szCs w:val="32"/>
        </w:rPr>
        <w:t>We have many facts like:</w:t>
      </w:r>
    </w:p>
    <w:p w14:paraId="0E6182C7" w14:textId="14B779CF" w:rsidR="002C5926" w:rsidRPr="0030572D" w:rsidRDefault="00992753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>1-meal_</w:t>
      </w:r>
      <w:r w:rsidR="002C5926" w:rsidRPr="0030572D">
        <w:rPr>
          <w:sz w:val="32"/>
          <w:szCs w:val="32"/>
        </w:rPr>
        <w:t xml:space="preserve">list </w:t>
      </w:r>
    </w:p>
    <w:p w14:paraId="10E2D3C4" w14:textId="7CF93F30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2- </w:t>
      </w:r>
      <w:proofErr w:type="spellStart"/>
      <w:r w:rsidRPr="0030572D">
        <w:rPr>
          <w:sz w:val="32"/>
          <w:szCs w:val="32"/>
        </w:rPr>
        <w:t>avoid_meals_for_diabetes</w:t>
      </w:r>
      <w:proofErr w:type="spellEnd"/>
      <w:r w:rsidRPr="0030572D">
        <w:rPr>
          <w:sz w:val="32"/>
          <w:szCs w:val="32"/>
        </w:rPr>
        <w:t xml:space="preserve"> </w:t>
      </w:r>
    </w:p>
    <w:p w14:paraId="22EFC27A" w14:textId="13AD72B7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3- </w:t>
      </w:r>
      <w:proofErr w:type="spellStart"/>
      <w:r w:rsidRPr="0030572D">
        <w:rPr>
          <w:sz w:val="32"/>
          <w:szCs w:val="32"/>
        </w:rPr>
        <w:t>avoid_meals_for_cholesterol</w:t>
      </w:r>
      <w:proofErr w:type="spellEnd"/>
      <w:r w:rsidRPr="0030572D">
        <w:rPr>
          <w:sz w:val="32"/>
          <w:szCs w:val="32"/>
        </w:rPr>
        <w:t xml:space="preserve"> </w:t>
      </w:r>
    </w:p>
    <w:p w14:paraId="7A229BD5" w14:textId="04FC800F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4- </w:t>
      </w:r>
      <w:proofErr w:type="spellStart"/>
      <w:r w:rsidRPr="0030572D">
        <w:rPr>
          <w:sz w:val="32"/>
          <w:szCs w:val="32"/>
        </w:rPr>
        <w:t>avoid_list_for_heart_disease</w:t>
      </w:r>
      <w:proofErr w:type="spellEnd"/>
    </w:p>
    <w:p w14:paraId="415E38B8" w14:textId="0DB42B19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5- </w:t>
      </w:r>
      <w:proofErr w:type="spellStart"/>
      <w:r w:rsidRPr="0030572D">
        <w:rPr>
          <w:sz w:val="32"/>
          <w:szCs w:val="32"/>
        </w:rPr>
        <w:t>avoid_meals_for_gluten_allergy</w:t>
      </w:r>
      <w:proofErr w:type="spellEnd"/>
    </w:p>
    <w:p w14:paraId="3E3EF579" w14:textId="65B0A85F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6- </w:t>
      </w:r>
      <w:proofErr w:type="spellStart"/>
      <w:r w:rsidRPr="0030572D">
        <w:rPr>
          <w:sz w:val="32"/>
          <w:szCs w:val="32"/>
        </w:rPr>
        <w:t>avoid_list_for_nut_allergy</w:t>
      </w:r>
      <w:proofErr w:type="spellEnd"/>
    </w:p>
    <w:p w14:paraId="15F9A879" w14:textId="57D10B1B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7- </w:t>
      </w:r>
      <w:proofErr w:type="spellStart"/>
      <w:r w:rsidRPr="0030572D">
        <w:rPr>
          <w:sz w:val="32"/>
          <w:szCs w:val="32"/>
        </w:rPr>
        <w:t>avoid_list_for_lactose_intolerant</w:t>
      </w:r>
      <w:proofErr w:type="spellEnd"/>
    </w:p>
    <w:p w14:paraId="70C0D7E1" w14:textId="23DF7862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8- </w:t>
      </w:r>
      <w:r w:rsidRPr="0030572D">
        <w:rPr>
          <w:sz w:val="32"/>
          <w:szCs w:val="32"/>
        </w:rPr>
        <w:t>fitness</w:t>
      </w:r>
    </w:p>
    <w:p w14:paraId="334919DC" w14:textId="616DB16E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9- </w:t>
      </w:r>
      <w:proofErr w:type="spellStart"/>
      <w:r w:rsidRPr="0030572D">
        <w:rPr>
          <w:sz w:val="32"/>
          <w:szCs w:val="32"/>
        </w:rPr>
        <w:t>lose_weight</w:t>
      </w:r>
      <w:proofErr w:type="spellEnd"/>
    </w:p>
    <w:p w14:paraId="5D1B37A8" w14:textId="2EA3E9CE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lastRenderedPageBreak/>
        <w:t xml:space="preserve">10- </w:t>
      </w:r>
      <w:proofErr w:type="spellStart"/>
      <w:r w:rsidRPr="0030572D">
        <w:rPr>
          <w:sz w:val="32"/>
          <w:szCs w:val="32"/>
        </w:rPr>
        <w:t>healthy_habits</w:t>
      </w:r>
      <w:proofErr w:type="spellEnd"/>
    </w:p>
    <w:p w14:paraId="6DC24207" w14:textId="687DA1BE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11- </w:t>
      </w:r>
      <w:proofErr w:type="spellStart"/>
      <w:r w:rsidRPr="0030572D">
        <w:rPr>
          <w:sz w:val="32"/>
          <w:szCs w:val="32"/>
        </w:rPr>
        <w:t>avoid_male_items</w:t>
      </w:r>
      <w:proofErr w:type="spellEnd"/>
    </w:p>
    <w:p w14:paraId="092A116E" w14:textId="13537CD6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12- </w:t>
      </w:r>
      <w:proofErr w:type="spellStart"/>
      <w:r w:rsidRPr="0030572D">
        <w:rPr>
          <w:sz w:val="32"/>
          <w:szCs w:val="32"/>
        </w:rPr>
        <w:t>avoid_</w:t>
      </w:r>
      <w:r w:rsidRPr="0030572D">
        <w:rPr>
          <w:sz w:val="32"/>
          <w:szCs w:val="32"/>
        </w:rPr>
        <w:t>fe</w:t>
      </w:r>
      <w:r w:rsidRPr="0030572D">
        <w:rPr>
          <w:sz w:val="32"/>
          <w:szCs w:val="32"/>
        </w:rPr>
        <w:t>male_items</w:t>
      </w:r>
      <w:proofErr w:type="spellEnd"/>
    </w:p>
    <w:p w14:paraId="74920D49" w14:textId="3ED2A9A9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13- </w:t>
      </w:r>
      <w:proofErr w:type="spellStart"/>
      <w:r w:rsidRPr="0030572D">
        <w:rPr>
          <w:sz w:val="32"/>
          <w:szCs w:val="32"/>
        </w:rPr>
        <w:t>avoid_list_for_teen</w:t>
      </w:r>
      <w:proofErr w:type="spellEnd"/>
    </w:p>
    <w:p w14:paraId="1304A286" w14:textId="4FE1864F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14- </w:t>
      </w:r>
      <w:proofErr w:type="spellStart"/>
      <w:r w:rsidRPr="0030572D">
        <w:rPr>
          <w:sz w:val="32"/>
          <w:szCs w:val="32"/>
        </w:rPr>
        <w:t>avoid_list_for_young_adult</w:t>
      </w:r>
      <w:proofErr w:type="spellEnd"/>
    </w:p>
    <w:p w14:paraId="1562157F" w14:textId="1F5155C1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15- </w:t>
      </w:r>
      <w:proofErr w:type="spellStart"/>
      <w:r w:rsidRPr="0030572D">
        <w:rPr>
          <w:sz w:val="32"/>
          <w:szCs w:val="32"/>
        </w:rPr>
        <w:t>avoid_list_for_adult</w:t>
      </w:r>
      <w:proofErr w:type="spellEnd"/>
    </w:p>
    <w:p w14:paraId="57BF75B6" w14:textId="65A1D4ED" w:rsidR="002C5926" w:rsidRPr="0030572D" w:rsidRDefault="002C5926" w:rsidP="002C5926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16- </w:t>
      </w:r>
      <w:proofErr w:type="spellStart"/>
      <w:r w:rsidRPr="0030572D">
        <w:rPr>
          <w:sz w:val="32"/>
          <w:szCs w:val="32"/>
        </w:rPr>
        <w:t>avoid_list_for_senior</w:t>
      </w:r>
      <w:proofErr w:type="spellEnd"/>
    </w:p>
    <w:p w14:paraId="474382D9" w14:textId="66A8D042" w:rsidR="000F6791" w:rsidRPr="0030572D" w:rsidRDefault="002C5926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 xml:space="preserve">17- </w:t>
      </w:r>
      <w:proofErr w:type="spellStart"/>
      <w:r w:rsidRPr="0030572D">
        <w:rPr>
          <w:sz w:val="32"/>
          <w:szCs w:val="32"/>
        </w:rPr>
        <w:t>map_age</w:t>
      </w:r>
      <w:proofErr w:type="spellEnd"/>
    </w:p>
    <w:p w14:paraId="22490E25" w14:textId="77777777" w:rsidR="002C5926" w:rsidRPr="00992753" w:rsidRDefault="002C5926" w:rsidP="00992753"/>
    <w:p w14:paraId="7C110A48" w14:textId="43517864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t xml:space="preserve">Rules </w:t>
      </w:r>
    </w:p>
    <w:p w14:paraId="205AA416" w14:textId="6AA977DB" w:rsidR="000F6791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1-</w:t>
      </w:r>
      <w:r w:rsidRPr="0030572D">
        <w:rPr>
          <w:sz w:val="32"/>
          <w:szCs w:val="32"/>
        </w:rPr>
        <w:t>my_member</w:t>
      </w:r>
    </w:p>
    <w:p w14:paraId="6CAD2749" w14:textId="09B1649D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2-</w:t>
      </w:r>
      <w:r w:rsidRPr="0030572D">
        <w:rPr>
          <w:sz w:val="32"/>
          <w:szCs w:val="32"/>
        </w:rPr>
        <w:t>subtract_common</w:t>
      </w:r>
    </w:p>
    <w:p w14:paraId="097F2C8E" w14:textId="2DEAD91C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3-</w:t>
      </w:r>
      <w:r w:rsidRPr="0030572D">
        <w:rPr>
          <w:sz w:val="32"/>
          <w:szCs w:val="32"/>
        </w:rPr>
        <w:t>get_common</w:t>
      </w:r>
    </w:p>
    <w:p w14:paraId="4E8EC289" w14:textId="268CF09D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4-</w:t>
      </w:r>
      <w:r w:rsidRPr="0030572D">
        <w:rPr>
          <w:sz w:val="32"/>
          <w:szCs w:val="32"/>
        </w:rPr>
        <w:t>format_list_in_lines</w:t>
      </w:r>
    </w:p>
    <w:p w14:paraId="3D476C86" w14:textId="1464B996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5-</w:t>
      </w:r>
      <w:r w:rsidRPr="0030572D">
        <w:rPr>
          <w:sz w:val="32"/>
          <w:szCs w:val="32"/>
        </w:rPr>
        <w:t>take_n</w:t>
      </w:r>
    </w:p>
    <w:p w14:paraId="17FDE280" w14:textId="57F55925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6-</w:t>
      </w:r>
      <w:r w:rsidRPr="0030572D">
        <w:rPr>
          <w:sz w:val="32"/>
          <w:szCs w:val="32"/>
        </w:rPr>
        <w:t>filter_gender</w:t>
      </w:r>
    </w:p>
    <w:p w14:paraId="44DCF0AC" w14:textId="77AFE987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7-</w:t>
      </w:r>
      <w:r w:rsidRPr="0030572D">
        <w:rPr>
          <w:sz w:val="32"/>
          <w:szCs w:val="32"/>
        </w:rPr>
        <w:t>filter_disease</w:t>
      </w:r>
    </w:p>
    <w:p w14:paraId="1350021A" w14:textId="6DD43A5F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8-</w:t>
      </w:r>
      <w:r w:rsidRPr="0030572D">
        <w:rPr>
          <w:sz w:val="32"/>
          <w:szCs w:val="32"/>
        </w:rPr>
        <w:t>filter_allergy</w:t>
      </w:r>
    </w:p>
    <w:p w14:paraId="2A8BEC4D" w14:textId="296A194D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9-</w:t>
      </w:r>
      <w:r w:rsidRPr="0030572D">
        <w:rPr>
          <w:sz w:val="32"/>
          <w:szCs w:val="32"/>
        </w:rPr>
        <w:t>filter_age</w:t>
      </w:r>
    </w:p>
    <w:p w14:paraId="0EB6952E" w14:textId="276F6E77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10-</w:t>
      </w:r>
      <w:r w:rsidRPr="0030572D">
        <w:rPr>
          <w:sz w:val="32"/>
          <w:szCs w:val="32"/>
        </w:rPr>
        <w:t>get_Goal</w:t>
      </w:r>
    </w:p>
    <w:p w14:paraId="4B6788D0" w14:textId="51570478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lastRenderedPageBreak/>
        <w:t>11-</w:t>
      </w:r>
      <w:r w:rsidRPr="0030572D">
        <w:rPr>
          <w:sz w:val="32"/>
          <w:szCs w:val="32"/>
        </w:rPr>
        <w:t>get_final_list</w:t>
      </w:r>
    </w:p>
    <w:p w14:paraId="22EC99B4" w14:textId="01BFEBE8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12-</w:t>
      </w:r>
      <w:r w:rsidRPr="0030572D">
        <w:rPr>
          <w:sz w:val="32"/>
          <w:szCs w:val="32"/>
        </w:rPr>
        <w:t>start_gui</w:t>
      </w:r>
    </w:p>
    <w:p w14:paraId="6C2F62ED" w14:textId="7AC2EE3E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13-</w:t>
      </w:r>
      <w:r w:rsidRPr="0030572D">
        <w:rPr>
          <w:sz w:val="32"/>
          <w:szCs w:val="32"/>
        </w:rPr>
        <w:t>recommend_gu</w:t>
      </w:r>
      <w:r w:rsidRPr="0030572D">
        <w:rPr>
          <w:sz w:val="32"/>
          <w:szCs w:val="32"/>
        </w:rPr>
        <w:t>i</w:t>
      </w:r>
    </w:p>
    <w:p w14:paraId="1EDE1E75" w14:textId="5F35A9BD" w:rsidR="00251644" w:rsidRPr="0030572D" w:rsidRDefault="00251644" w:rsidP="000F6791">
      <w:pPr>
        <w:rPr>
          <w:sz w:val="32"/>
          <w:szCs w:val="32"/>
        </w:rPr>
      </w:pPr>
      <w:r w:rsidRPr="0030572D">
        <w:rPr>
          <w:sz w:val="32"/>
          <w:szCs w:val="32"/>
        </w:rPr>
        <w:t>14-</w:t>
      </w:r>
      <w:r w:rsidRPr="0030572D">
        <w:rPr>
          <w:sz w:val="32"/>
          <w:szCs w:val="32"/>
        </w:rPr>
        <w:t>find_diet</w:t>
      </w:r>
    </w:p>
    <w:p w14:paraId="6EEB1240" w14:textId="77777777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t>User Interaction</w:t>
      </w:r>
    </w:p>
    <w:p w14:paraId="206FDBA1" w14:textId="5B30F968" w:rsidR="000B69FF" w:rsidRPr="0030572D" w:rsidRDefault="000B69FF" w:rsidP="000B69FF">
      <w:pPr>
        <w:rPr>
          <w:sz w:val="32"/>
          <w:szCs w:val="32"/>
        </w:rPr>
      </w:pPr>
      <w:r w:rsidRPr="0030572D">
        <w:rPr>
          <w:sz w:val="32"/>
          <w:szCs w:val="32"/>
        </w:rPr>
        <w:t>The system utilizes SWI-Prolog's library(</w:t>
      </w:r>
      <w:proofErr w:type="spellStart"/>
      <w:r w:rsidRPr="0030572D">
        <w:rPr>
          <w:sz w:val="32"/>
          <w:szCs w:val="32"/>
        </w:rPr>
        <w:t>pce</w:t>
      </w:r>
      <w:proofErr w:type="spellEnd"/>
      <w:r w:rsidRPr="0030572D">
        <w:rPr>
          <w:sz w:val="32"/>
          <w:szCs w:val="32"/>
        </w:rPr>
        <w:t>) to create a graphical user interface (GUI) for user interaction. This library enables developers to design windows, buttons, labels, and other GUI elements, making the expert system more user-friendly. Instead of typing queries directly in the console, users can select options, enter data, and receive suggestions via a visual interface.</w:t>
      </w:r>
    </w:p>
    <w:p w14:paraId="3F1E9BFE" w14:textId="77777777" w:rsidR="00412425" w:rsidRPr="0030572D" w:rsidRDefault="00000000">
      <w:pPr>
        <w:pStyle w:val="Heading1"/>
        <w:rPr>
          <w:sz w:val="40"/>
          <w:szCs w:val="40"/>
        </w:rPr>
      </w:pPr>
      <w:r w:rsidRPr="0030572D">
        <w:rPr>
          <w:sz w:val="40"/>
          <w:szCs w:val="40"/>
        </w:rPr>
        <w:t>Conclusion</w:t>
      </w:r>
    </w:p>
    <w:p w14:paraId="14532602" w14:textId="77777777" w:rsidR="00412425" w:rsidRDefault="00000000">
      <w:r w:rsidRPr="0030572D">
        <w:rPr>
          <w:sz w:val="32"/>
          <w:szCs w:val="32"/>
        </w:rPr>
        <w:t>This expert system demonstrates how logic programming can be used for practical healthcare applications. It automates dietary advice, adapts to individual needs, and offers extendability for future improvements</w:t>
      </w:r>
      <w:r>
        <w:t>.</w:t>
      </w:r>
    </w:p>
    <w:sectPr w:rsidR="00412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305220">
    <w:abstractNumId w:val="8"/>
  </w:num>
  <w:num w:numId="2" w16cid:durableId="1912813195">
    <w:abstractNumId w:val="6"/>
  </w:num>
  <w:num w:numId="3" w16cid:durableId="1989284543">
    <w:abstractNumId w:val="5"/>
  </w:num>
  <w:num w:numId="4" w16cid:durableId="1505513303">
    <w:abstractNumId w:val="4"/>
  </w:num>
  <w:num w:numId="5" w16cid:durableId="2116948284">
    <w:abstractNumId w:val="7"/>
  </w:num>
  <w:num w:numId="6" w16cid:durableId="1438406020">
    <w:abstractNumId w:val="3"/>
  </w:num>
  <w:num w:numId="7" w16cid:durableId="38822664">
    <w:abstractNumId w:val="2"/>
  </w:num>
  <w:num w:numId="8" w16cid:durableId="321737674">
    <w:abstractNumId w:val="1"/>
  </w:num>
  <w:num w:numId="9" w16cid:durableId="125995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9FF"/>
    <w:rsid w:val="000F6791"/>
    <w:rsid w:val="0015074B"/>
    <w:rsid w:val="00251644"/>
    <w:rsid w:val="0029639D"/>
    <w:rsid w:val="002C5926"/>
    <w:rsid w:val="0030572D"/>
    <w:rsid w:val="00326F90"/>
    <w:rsid w:val="00365F28"/>
    <w:rsid w:val="00412425"/>
    <w:rsid w:val="00563F89"/>
    <w:rsid w:val="00992753"/>
    <w:rsid w:val="00AA1D8D"/>
    <w:rsid w:val="00B37775"/>
    <w:rsid w:val="00B47730"/>
    <w:rsid w:val="00B70CFA"/>
    <w:rsid w:val="00CB0664"/>
    <w:rsid w:val="00F71C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F1D76"/>
  <w14:defaultImageDpi w14:val="300"/>
  <w15:docId w15:val="{3A35B677-9140-44E3-A9DE-AA341D7B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عمر احمد عبدالعزيز سيد احمد</cp:lastModifiedBy>
  <cp:revision>10</cp:revision>
  <dcterms:created xsi:type="dcterms:W3CDTF">2013-12-23T23:15:00Z</dcterms:created>
  <dcterms:modified xsi:type="dcterms:W3CDTF">2025-05-03T16:14:00Z</dcterms:modified>
  <cp:category/>
</cp:coreProperties>
</file>